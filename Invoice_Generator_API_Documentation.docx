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Generator API Documentation</w:t>
      </w:r>
    </w:p>
    <w:p>
      <w:pPr>
        <w:pStyle w:val="Heading1"/>
      </w:pPr>
      <w:r>
        <w:t>Table of Contents</w:t>
      </w:r>
    </w:p>
    <w:p>
      <w:r>
        <w:t>1. User Registration</w:t>
        <w:br/>
        <w:t>2. User Login</w:t>
        <w:br/>
        <w:t>3. Add Products</w:t>
        <w:br/>
        <w:t>4. View Quotations</w:t>
        <w:br/>
        <w:t>5. Download Quotation PDF</w:t>
        <w:br/>
        <w:t>6. Download Quotation Image</w:t>
      </w:r>
    </w:p>
    <w:p>
      <w:pPr>
        <w:pStyle w:val="Heading2"/>
      </w:pPr>
      <w:r>
        <w:t>User Registration</w:t>
      </w:r>
    </w:p>
    <w:p>
      <w:pPr>
        <w:pStyle w:val="Heading3"/>
      </w:pPr>
      <w:r>
        <w:t>Endpoint</w:t>
      </w:r>
    </w:p>
    <w:p>
      <w:r>
        <w:t>POST /api/users/register</w:t>
      </w:r>
    </w:p>
    <w:p>
      <w:pPr>
        <w:pStyle w:val="Heading3"/>
      </w:pPr>
      <w:r>
        <w:t>Description</w:t>
      </w:r>
    </w:p>
    <w:p>
      <w:r>
        <w:t>Registers a new user with a name, email, and password. The email must be unique.</w:t>
      </w:r>
    </w:p>
    <w:p>
      <w:pPr>
        <w:pStyle w:val="Heading3"/>
      </w:pPr>
      <w:r>
        <w:t>Sample Payload</w:t>
      </w:r>
    </w:p>
    <w:p>
      <w:r>
        <w:br/>
        <w:t>{</w:t>
        <w:br/>
        <w:t xml:space="preserve">  "name": "John Doe",</w:t>
        <w:br/>
        <w:t xml:space="preserve">  "email": "johndoe@example.com",</w:t>
        <w:br/>
        <w:t xml:space="preserve">  "password": "password123"</w:t>
        <w:br/>
        <w:t>}</w:t>
        <w:br/>
      </w:r>
    </w:p>
    <w:p>
      <w:pPr>
        <w:pStyle w:val="Heading3"/>
      </w:pPr>
      <w:r>
        <w:t>Sample Response</w:t>
      </w:r>
    </w:p>
    <w:p>
      <w:r>
        <w:t>Success (201 Created):</w:t>
      </w:r>
    </w:p>
    <w:p>
      <w:r>
        <w:br/>
        <w:t>{</w:t>
        <w:br/>
        <w:t xml:space="preserve">  "msg": "User registered successfully"</w:t>
        <w:br/>
        <w:t>}</w:t>
        <w:br/>
      </w:r>
    </w:p>
    <w:p>
      <w:r>
        <w:t>Failure (400 Bad Request):</w:t>
      </w:r>
    </w:p>
    <w:p>
      <w:r>
        <w:br/>
        <w:t>{</w:t>
        <w:br/>
        <w:t xml:space="preserve">  "errors": [</w:t>
        <w:br/>
        <w:t xml:space="preserve">    {</w:t>
        <w:br/>
        <w:t xml:space="preserve">      "msg": "Email already exists",</w:t>
        <w:br/>
        <w:t xml:space="preserve">      "param": "email",</w:t>
        <w:br/>
        <w:t xml:space="preserve">      "location": "body"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User Login</w:t>
      </w:r>
    </w:p>
    <w:p>
      <w:pPr>
        <w:pStyle w:val="Heading3"/>
      </w:pPr>
      <w:r>
        <w:t>Endpoint</w:t>
      </w:r>
    </w:p>
    <w:p>
      <w:r>
        <w:t>POST /api/users/login</w:t>
      </w:r>
    </w:p>
    <w:p>
      <w:pPr>
        <w:pStyle w:val="Heading3"/>
      </w:pPr>
      <w:r>
        <w:t>Description</w:t>
      </w:r>
    </w:p>
    <w:p>
      <w:r>
        <w:t>Logs in a user with an email and password, returning an auth token upon successful login.</w:t>
      </w:r>
    </w:p>
    <w:p>
      <w:pPr>
        <w:pStyle w:val="Heading3"/>
      </w:pPr>
      <w:r>
        <w:t>Sample Payload</w:t>
      </w:r>
    </w:p>
    <w:p>
      <w:r>
        <w:br/>
        <w:t>{</w:t>
        <w:br/>
        <w:t xml:space="preserve">  "email": "johndoe@example.com",</w:t>
        <w:br/>
        <w:t xml:space="preserve">  "password": "password123"</w:t>
        <w:br/>
        <w:t>}</w:t>
        <w:br/>
      </w:r>
    </w:p>
    <w:p>
      <w:pPr>
        <w:pStyle w:val="Heading3"/>
      </w:pPr>
      <w:r>
        <w:t>Sample Response</w:t>
      </w:r>
    </w:p>
    <w:p>
      <w:r>
        <w:t>Success (200 OK):</w:t>
      </w:r>
    </w:p>
    <w:p>
      <w:r>
        <w:br/>
        <w:t>{</w:t>
        <w:br/>
        <w:t xml:space="preserve">  "token": "your-jwt-token"</w:t>
        <w:br/>
        <w:t>}</w:t>
        <w:br/>
      </w:r>
    </w:p>
    <w:p>
      <w:r>
        <w:t>Failure (400 Bad Request):</w:t>
      </w:r>
    </w:p>
    <w:p>
      <w:r>
        <w:br/>
        <w:t>{</w:t>
        <w:br/>
        <w:t xml:space="preserve">  "errors": [</w:t>
        <w:br/>
        <w:t xml:space="preserve">    {</w:t>
        <w:br/>
        <w:t xml:space="preserve">      "msg": "Invalid email or password",</w:t>
        <w:br/>
        <w:t xml:space="preserve">      "param": "email",</w:t>
        <w:br/>
        <w:t xml:space="preserve">      "location": "body"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Add Products</w:t>
      </w:r>
    </w:p>
    <w:p>
      <w:pPr>
        <w:pStyle w:val="Heading3"/>
      </w:pPr>
      <w:r>
        <w:t>Endpoint</w:t>
      </w:r>
    </w:p>
    <w:p>
      <w:r>
        <w:t>POST /api/products/add</w:t>
      </w:r>
    </w:p>
    <w:p>
      <w:pPr>
        <w:pStyle w:val="Heading3"/>
      </w:pPr>
      <w:r>
        <w:t>Description</w:t>
      </w:r>
    </w:p>
    <w:p>
      <w:r>
        <w:t>Adds a list of products to the user's quotations and generates a PDF or image file.</w:t>
      </w:r>
    </w:p>
    <w:p>
      <w:pPr>
        <w:pStyle w:val="Heading3"/>
      </w:pPr>
      <w:r>
        <w:t>Headers</w:t>
      </w:r>
    </w:p>
    <w:p>
      <w:r>
        <w:br/>
        <w:t>- Authorization: Bearer &lt;jwt_token&gt;</w:t>
        <w:br/>
        <w:t>- Content-Type: application/json</w:t>
        <w:br/>
      </w:r>
    </w:p>
    <w:p>
      <w:pPr>
        <w:pStyle w:val="Heading3"/>
      </w:pPr>
      <w:r>
        <w:t>Sample Payload</w:t>
      </w:r>
    </w:p>
    <w:p>
      <w:r>
        <w:br/>
        <w:t>{</w:t>
        <w:br/>
        <w:t xml:space="preserve">  "products": [</w:t>
        <w:br/>
        <w:t xml:space="preserve">    { "name": "Product1", "qty": 2, "rate": 100 },</w:t>
        <w:br/>
        <w:t xml:space="preserve">    { "name": "Product2", "qty": 3, "rate": 200 }</w:t>
        <w:br/>
        <w:t xml:space="preserve">  ],</w:t>
        <w:br/>
        <w:t xml:space="preserve">  "format": "pdf" // or "image"</w:t>
        <w:br/>
        <w:t>}</w:t>
        <w:br/>
      </w:r>
    </w:p>
    <w:p>
      <w:pPr>
        <w:pStyle w:val="Heading3"/>
      </w:pPr>
      <w:r>
        <w:t>Sample Response</w:t>
      </w:r>
    </w:p>
    <w:p>
      <w:r>
        <w:t>Success (200 OK - PDF):</w:t>
      </w:r>
    </w:p>
    <w:p>
      <w:r>
        <w:t>- Content-Type: application/pdf</w:t>
        <w:br/>
        <w:t>- File: quotation.pdf</w:t>
      </w:r>
    </w:p>
    <w:p>
      <w:r>
        <w:t>Success (200 OK - Image):</w:t>
      </w:r>
    </w:p>
    <w:p>
      <w:r>
        <w:t>- Content-Type: image/png</w:t>
        <w:br/>
        <w:t>- File: quotation.png</w:t>
      </w:r>
    </w:p>
    <w:p>
      <w:r>
        <w:t>Failure (400 Bad Request):</w:t>
      </w:r>
    </w:p>
    <w:p>
      <w:r>
        <w:br/>
        <w:t>{</w:t>
        <w:br/>
        <w:t xml:space="preserve">  "msg": "Invalid format requested"</w:t>
        <w:br/>
        <w:t>}</w:t>
        <w:br/>
      </w:r>
    </w:p>
    <w:p>
      <w:pPr>
        <w:pStyle w:val="Heading2"/>
      </w:pPr>
      <w:r>
        <w:t>View Quotations</w:t>
      </w:r>
    </w:p>
    <w:p>
      <w:pPr>
        <w:pStyle w:val="Heading3"/>
      </w:pPr>
      <w:r>
        <w:t>Endpoint</w:t>
      </w:r>
    </w:p>
    <w:p>
      <w:r>
        <w:t>GET /api/quotations</w:t>
      </w:r>
    </w:p>
    <w:p>
      <w:pPr>
        <w:pStyle w:val="Heading3"/>
      </w:pPr>
      <w:r>
        <w:t>Description</w:t>
      </w:r>
    </w:p>
    <w:p>
      <w:r>
        <w:t>Returns a list of all quotations generated by the user.</w:t>
      </w:r>
    </w:p>
    <w:p>
      <w:pPr>
        <w:pStyle w:val="Heading3"/>
      </w:pPr>
      <w:r>
        <w:t>Headers</w:t>
      </w:r>
    </w:p>
    <w:p>
      <w:r>
        <w:t>Authorization: Bearer &lt;jwt_token&gt;</w:t>
      </w:r>
    </w:p>
    <w:p>
      <w:pPr>
        <w:pStyle w:val="Heading3"/>
      </w:pPr>
      <w:r>
        <w:t>Sample Response</w:t>
      </w:r>
    </w:p>
    <w:p>
      <w:r>
        <w:t>Success (200 OK):</w:t>
      </w:r>
    </w:p>
    <w:p>
      <w:r>
        <w:br/>
        <w:t>{</w:t>
        <w:br/>
        <w:t xml:space="preserve">  "quotations": [</w:t>
        <w:br/>
        <w:t xml:space="preserve">    {</w:t>
        <w:br/>
        <w:t xml:space="preserve">      "id": "669dcc9b842e2fd4d643d692",</w:t>
        <w:br/>
        <w:t xml:space="preserve">      "date": "2024-07-22T08:30:00Z",</w:t>
        <w:br/>
        <w:t xml:space="preserve">      "products": [</w:t>
        <w:br/>
        <w:t xml:space="preserve">        { "name": "Product1", "qty": 2, "rate": 100, "gst": 18 },</w:t>
        <w:br/>
        <w:t xml:space="preserve">        { "name": "Product2", "qty": 3, "rate": 200, "gst": 36 }</w:t>
        <w:br/>
        <w:t xml:space="preserve">      ]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Download Quotation PDF</w:t>
      </w:r>
    </w:p>
    <w:p>
      <w:pPr>
        <w:pStyle w:val="Heading3"/>
      </w:pPr>
      <w:r>
        <w:t>Endpoint</w:t>
      </w:r>
    </w:p>
    <w:p>
      <w:r>
        <w:t>GET /api/quotations/pdf/:id</w:t>
      </w:r>
    </w:p>
    <w:p>
      <w:pPr>
        <w:pStyle w:val="Heading3"/>
      </w:pPr>
      <w:r>
        <w:t>Description</w:t>
      </w:r>
    </w:p>
    <w:p>
      <w:r>
        <w:t>Downloads the PDF file for the specified quotation.</w:t>
      </w:r>
    </w:p>
    <w:p>
      <w:pPr>
        <w:pStyle w:val="Heading3"/>
      </w:pPr>
      <w:r>
        <w:t>Headers</w:t>
      </w:r>
    </w:p>
    <w:p>
      <w:r>
        <w:t>Authorization: Bearer &lt;jwt_token&gt;</w:t>
      </w:r>
    </w:p>
    <w:p>
      <w:pPr>
        <w:pStyle w:val="Heading3"/>
      </w:pPr>
      <w:r>
        <w:t>Sample Response</w:t>
      </w:r>
    </w:p>
    <w:p>
      <w:r>
        <w:t>Success (200 OK):</w:t>
      </w:r>
    </w:p>
    <w:p>
      <w:r>
        <w:t>- Content-Type: application/pdf</w:t>
        <w:br/>
        <w:t>- File: quotation.pdf</w:t>
      </w:r>
    </w:p>
    <w:p>
      <w:r>
        <w:t>Failure (404 Not Found):</w:t>
      </w:r>
    </w:p>
    <w:p>
      <w:r>
        <w:br/>
        <w:t>{</w:t>
        <w:br/>
        <w:t xml:space="preserve">  "msg": "Quotation not found"</w:t>
        <w:br/>
        <w:t>}</w:t>
        <w:br/>
      </w:r>
    </w:p>
    <w:p>
      <w:pPr>
        <w:pStyle w:val="Heading2"/>
      </w:pPr>
      <w:r>
        <w:t>Download Quotation Image</w:t>
      </w:r>
    </w:p>
    <w:p>
      <w:pPr>
        <w:pStyle w:val="Heading3"/>
      </w:pPr>
      <w:r>
        <w:t>Endpoint</w:t>
      </w:r>
    </w:p>
    <w:p>
      <w:r>
        <w:t>GET /api/quotations/image/:id</w:t>
      </w:r>
    </w:p>
    <w:p>
      <w:pPr>
        <w:pStyle w:val="Heading3"/>
      </w:pPr>
      <w:r>
        <w:t>Description</w:t>
      </w:r>
    </w:p>
    <w:p>
      <w:r>
        <w:t>Downloads the image file for the specified quotation.</w:t>
      </w:r>
    </w:p>
    <w:p>
      <w:pPr>
        <w:pStyle w:val="Heading3"/>
      </w:pPr>
      <w:r>
        <w:t>Headers</w:t>
      </w:r>
    </w:p>
    <w:p>
      <w:r>
        <w:t>Authorization: Bearer &lt;jwt_token&gt;</w:t>
      </w:r>
    </w:p>
    <w:p>
      <w:pPr>
        <w:pStyle w:val="Heading3"/>
      </w:pPr>
      <w:r>
        <w:t>Sample Response</w:t>
      </w:r>
    </w:p>
    <w:p>
      <w:r>
        <w:t>Success (200 OK):</w:t>
      </w:r>
    </w:p>
    <w:p>
      <w:r>
        <w:t>- Content-Type: image/png</w:t>
        <w:br/>
        <w:t>- File: quotation.png</w:t>
      </w:r>
    </w:p>
    <w:p>
      <w:r>
        <w:t>Failure (404 Not Found):</w:t>
      </w:r>
    </w:p>
    <w:p>
      <w:r>
        <w:br/>
        <w:t>{</w:t>
        <w:br/>
        <w:t xml:space="preserve">  "msg": "Quotation not found"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